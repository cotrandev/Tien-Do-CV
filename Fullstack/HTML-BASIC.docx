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0C01A6">
      <w:pPr>
        <w:rPr>
          <w:rFonts w:hint="default"/>
          <w:lang w:val="vi-VN"/>
        </w:rPr>
      </w:pPr>
      <w:r>
        <w:rPr>
          <w:rFonts w:hint="default"/>
          <w:lang w:val="vi-VN"/>
        </w:rPr>
        <w:t>HTML BASIC</w:t>
      </w:r>
    </w:p>
    <w:p w14:paraId="2A6D5735">
      <w:pPr>
        <w:rPr>
          <w:rFonts w:hint="default"/>
          <w:lang w:val="vi-VN"/>
        </w:rPr>
      </w:pPr>
      <w:r>
        <w:rPr>
          <w:rFonts w:hint="default"/>
          <w:lang w:val="vi-VN"/>
        </w:rPr>
        <w:t>Cần chuẩn bị những gì?</w:t>
      </w:r>
    </w:p>
    <w:p w14:paraId="164BBCFA">
      <w:pPr>
        <w:rPr>
          <w:rFonts w:hint="default"/>
          <w:lang w:val="vi-VN"/>
        </w:rPr>
      </w:pPr>
      <w:r>
        <w:rPr>
          <w:rFonts w:hint="default"/>
          <w:lang w:val="vi-VN"/>
        </w:rPr>
        <w:t>Web browser: chrome</w:t>
      </w:r>
    </w:p>
    <w:p w14:paraId="0C313013">
      <w:pPr>
        <w:rPr>
          <w:rFonts w:hint="default"/>
          <w:lang w:val="vi-VN"/>
        </w:rPr>
      </w:pPr>
      <w:r>
        <w:rPr>
          <w:rFonts w:hint="default"/>
          <w:lang w:val="vi-VN"/>
        </w:rPr>
        <w:t>IDE: vscode</w:t>
      </w:r>
    </w:p>
    <w:p w14:paraId="20E8B7E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Một số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"E:\\TranThiNhuY\\TriThuc\\IT\\Add-ons.docx" </w:instrText>
      </w:r>
      <w:r>
        <w:rPr>
          <w:rFonts w:hint="default"/>
          <w:lang w:val="vi-VN"/>
        </w:rPr>
        <w:fldChar w:fldCharType="separate"/>
      </w:r>
      <w:r>
        <w:rPr>
          <w:rStyle w:val="51"/>
          <w:rFonts w:hint="default"/>
          <w:lang w:val="vi-VN"/>
        </w:rPr>
        <w:t xml:space="preserve">add-ons </w:t>
      </w:r>
      <w:r>
        <w:rPr>
          <w:rFonts w:hint="default"/>
          <w:lang w:val="vi-VN"/>
        </w:rPr>
        <w:fldChar w:fldCharType="end"/>
      </w:r>
      <w:bookmarkStart w:id="0" w:name="_GoBack"/>
      <w:bookmarkEnd w:id="0"/>
      <w:r>
        <w:rPr>
          <w:rFonts w:hint="default"/>
          <w:lang w:val="vi-VN"/>
        </w:rPr>
        <w:t xml:space="preserve">của firefox: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91D7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484EB1"/>
    <w:rsid w:val="4F625B00"/>
    <w:rsid w:val="65C91D77"/>
    <w:rsid w:val="7E6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6"/>
      <w:szCs w:val="26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2025-05-11T07:16:00Z</dcterms:created>
  <dc:creator>MSI VN</dc:creator>
  <cp:lastModifiedBy>Như Ý Trần</cp:lastModifiedBy>
  <dcterms:modified xsi:type="dcterms:W3CDTF">2025-05-11T10:05:24Z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43DEDBBBE0E4443C886288E0C1CB3E8E_11</vt:lpwstr>
  </property>
</Properties>
</file>