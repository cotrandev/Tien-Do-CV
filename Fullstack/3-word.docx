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42AD9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GITHUB CƠ BẢN</w:t>
      </w:r>
    </w:p>
    <w:p w14:paraId="36AC57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Git</w:t>
      </w:r>
      <w:r>
        <w:rPr>
          <w:rFonts w:hint="default" w:ascii="Times New Roman" w:hAnsi="Times New Roman" w:cs="Times New Roman"/>
        </w:rPr>
        <w:t xml:space="preserve"> - một phần mềm quản lý source code</w:t>
      </w:r>
    </w:p>
    <w:p w14:paraId="3F67288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Setting git</w:t>
      </w:r>
    </w:p>
    <w:p w14:paraId="4F041D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Download git trên trang: https://git-scm.com/downloads/win</w:t>
      </w:r>
    </w:p>
    <w:p w14:paraId="6D6CC1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Cài đặt phần mềm git.exe vừa cài</w:t>
      </w:r>
    </w:p>
    <w:p w14:paraId="6E24AA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Tạo tài khoản github</w:t>
      </w:r>
    </w:p>
    <w:p w14:paraId="212348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config username &amp; email: </w:t>
      </w:r>
    </w:p>
    <w:p w14:paraId="530DF4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gg &gt; git config email username</w:t>
      </w:r>
    </w:p>
    <w:p w14:paraId="755663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vào folder bất kỳ &gt; phải chuột &gt; git bash here</w:t>
      </w:r>
    </w:p>
    <w:p w14:paraId="11F973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git config --list &gt; enter</w:t>
      </w:r>
    </w:p>
    <w:p w14:paraId="528F42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git config --global user.name "FIRST_NAME LAST_NAME"</w:t>
      </w:r>
    </w:p>
    <w:p w14:paraId="7B810E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git config --global user.email "emaildadkgithub@gmail.com"</w:t>
      </w:r>
    </w:p>
    <w:p w14:paraId="6E173F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git config --list</w:t>
      </w:r>
    </w:p>
    <w:p w14:paraId="73010AF3">
      <w:pPr>
        <w:rPr>
          <w:rFonts w:hint="default" w:ascii="Times New Roman" w:hAnsi="Times New Roman" w:cs="Times New Roman"/>
        </w:rPr>
      </w:pPr>
    </w:p>
    <w:p w14:paraId="2EAA2F2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Clone/Kéo dự án đã có từ github về pc</w:t>
      </w:r>
    </w:p>
    <w:p w14:paraId="052FBA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Vào reponsitory có code cần clone về</w:t>
      </w:r>
    </w:p>
    <w:p w14:paraId="469EB4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Chọn "Code" &gt; Chọn HTTPS/SSH &gt; biểu tượng copy</w:t>
      </w:r>
    </w:p>
    <w:p w14:paraId="3039CD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(SSH chỉ xuất hiện khi bản thân người clone là owner)</w:t>
      </w:r>
    </w:p>
    <w:p w14:paraId="0F130B3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Chọn nơi cần clone code về &gt; chuột phải &gt; git bash here</w:t>
      </w:r>
    </w:p>
    <w:p w14:paraId="73FDFBC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git clone &lt;shift + ins&gt; &gt; enter</w:t>
      </w:r>
    </w:p>
    <w:p w14:paraId="131315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[done = thành công]</w:t>
      </w:r>
    </w:p>
    <w:p w14:paraId="63CB7672">
      <w:pPr>
        <w:rPr>
          <w:rFonts w:hint="default" w:ascii="Times New Roman" w:hAnsi="Times New Roman" w:cs="Times New Roman"/>
        </w:rPr>
      </w:pPr>
    </w:p>
    <w:p w14:paraId="0CFD26D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Tạo 1 project trên github</w:t>
      </w:r>
    </w:p>
    <w:p w14:paraId="045830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Đăng nhập vào github</w:t>
      </w:r>
    </w:p>
    <w:p w14:paraId="59320C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Tạo reponsitory</w:t>
      </w:r>
    </w:p>
    <w:p w14:paraId="23154159">
      <w:pPr>
        <w:rPr>
          <w:rFonts w:hint="default" w:ascii="Times New Roman" w:hAnsi="Times New Roman" w:cs="Times New Roman"/>
        </w:rPr>
      </w:pPr>
    </w:p>
    <w:p w14:paraId="783AEE0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Push code lên github -- TH đã có project sẵn, tải về, code và update lên lại</w:t>
      </w:r>
    </w:p>
    <w:p w14:paraId="3CB1C0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Tạo 1 project trên github</w:t>
      </w:r>
    </w:p>
    <w:p w14:paraId="6DEDB6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Copy link reponsitory &gt; clone code về</w:t>
      </w:r>
    </w:p>
    <w:p w14:paraId="43AD00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Tạo 1 file mới bất kỳ trong reponsitory vừa clone về</w:t>
      </w:r>
    </w:p>
    <w:p w14:paraId="1D7247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Chuột phải &gt; git bash here &gt; git status</w:t>
      </w:r>
    </w:p>
    <w:p w14:paraId="313BA2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git add . (thêm all các file hiện có, nếu muốn add file cụ thể thì thay "." = tên file)</w:t>
      </w:r>
    </w:p>
    <w:p w14:paraId="579DAD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git commit -m "noi_dung"</w:t>
      </w:r>
    </w:p>
    <w:p w14:paraId="1C58E2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git push origin  main</w:t>
      </w:r>
    </w:p>
    <w:p w14:paraId="72D955BB">
      <w:pPr>
        <w:rPr>
          <w:rFonts w:hint="default" w:ascii="Times New Roman" w:hAnsi="Times New Roman" w:cs="Times New Roman"/>
        </w:rPr>
      </w:pPr>
    </w:p>
    <w:p w14:paraId="3E46183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Push code đã tồn tại trên PC lên github -- đã code xong hoàn toàn</w:t>
      </w:r>
    </w:p>
    <w:p w14:paraId="25DAF4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Tạo 1 project trên github</w:t>
      </w:r>
    </w:p>
    <w:p w14:paraId="688882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Vào folder cần đẩy lên github (trên pc)</w:t>
      </w:r>
    </w:p>
    <w:p w14:paraId="2D86D8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Chuột phải &gt; git bash here</w:t>
      </w:r>
    </w:p>
    <w:p w14:paraId="1DB8AF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git init (khởi tạo .. )</w:t>
      </w:r>
    </w:p>
    <w:p w14:paraId="6BB01E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git status </w:t>
      </w:r>
    </w:p>
    <w:p w14:paraId="5D6BA2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git commit -m "noi_dung"</w:t>
      </w:r>
    </w:p>
    <w:p w14:paraId="60CCBC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git remote add origin https://.... (copy trên reponsitory)</w:t>
      </w:r>
    </w:p>
    <w:p w14:paraId="0CF8B6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git push origin master</w:t>
      </w:r>
    </w:p>
    <w:p w14:paraId="3C2CBCF2">
      <w:pPr>
        <w:rPr>
          <w:rFonts w:hint="default" w:ascii="Times New Roman" w:hAnsi="Times New Roman" w:cs="Times New Roman"/>
        </w:rPr>
      </w:pPr>
    </w:p>
    <w:p w14:paraId="22AEA61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Sự khá biệt giữa HTTPS và SSH:</w:t>
      </w:r>
    </w:p>
    <w:p w14:paraId="41E16A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 cần xác thực thông qua username và password tài khoản github</w:t>
      </w:r>
    </w:p>
    <w:p w14:paraId="5875C7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SSH: cấu hình 1 lần và những lần sau không cần password để push hay clone code</w:t>
      </w:r>
    </w:p>
    <w:p w14:paraId="57D18D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=&gt; rcm sử dụng SSH</w:t>
      </w:r>
    </w:p>
    <w:p w14:paraId="4E104E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highlight w:val="yellow"/>
        </w:rPr>
        <w:t>Cách setting ssh:</w:t>
      </w:r>
      <w:r>
        <w:rPr>
          <w:rFonts w:hint="default" w:ascii="Times New Roman" w:hAnsi="Times New Roman" w:cs="Times New Roman"/>
        </w:rPr>
        <w:t xml:space="preserve"> https://youtu.be/pC1s6JOwglE?si=HWfEomEcnUKoUrA4</w:t>
      </w:r>
    </w:p>
    <w:p w14:paraId="67EFDB16">
      <w:pPr>
        <w:rPr>
          <w:rFonts w:hint="default" w:ascii="Times New Roman" w:hAnsi="Times New Roman" w:cs="Times New Roman"/>
        </w:rPr>
      </w:pPr>
    </w:p>
    <w:p w14:paraId="6C7AD41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Cách thức hoạt động:</w:t>
      </w:r>
    </w:p>
    <w:p w14:paraId="12D49D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Search "git stage cycle"</w:t>
      </w:r>
    </w:p>
    <w:p w14:paraId="195CD3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Local: máy tính cá nhân</w:t>
      </w:r>
    </w:p>
    <w:p w14:paraId="580E4D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source code dự án = working directory</w:t>
      </w:r>
    </w:p>
    <w:p w14:paraId="6565A4D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staging area = nơi lưu trữ trạng thái git</w:t>
      </w:r>
    </w:p>
    <w:p w14:paraId="089F00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.git directory (quan trọng nhất) - lưu trữ lịch sử</w:t>
      </w:r>
    </w:p>
    <w:p w14:paraId="4DCC4C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Remote: nơi lưu trữ code online</w:t>
      </w:r>
    </w:p>
    <w:p w14:paraId="5C1F26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Xem full tại: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"https://youtu.be/YnLoU_d53js?si=KwWxlw5aLNgj1RsK"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1"/>
          <w:rFonts w:hint="default" w:ascii="Times New Roman" w:hAnsi="Times New Roman" w:cs="Times New Roman"/>
        </w:rPr>
        <w:t>https://youtu.be/YnLoU_d53js?si=KwWxlw5aLNgj1RsK</w:t>
      </w:r>
      <w:r>
        <w:rPr>
          <w:rFonts w:hint="default" w:ascii="Times New Roman" w:hAnsi="Times New Roman" w:cs="Times New Roman"/>
        </w:rPr>
        <w:fldChar w:fldCharType="end"/>
      </w:r>
    </w:p>
    <w:p w14:paraId="231E7EB3">
      <w:pPr>
        <w:rPr>
          <w:rFonts w:hint="default" w:ascii="Times New Roman" w:hAnsi="Times New Roman" w:cs="Times New Roman"/>
        </w:rPr>
      </w:pPr>
    </w:p>
    <w:p w14:paraId="1C272B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43598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6B49">
      <w:pPr>
        <w:rPr>
          <w:rFonts w:hint="default" w:ascii="Times New Roman" w:hAnsi="Times New Roman" w:cs="Times New Roman"/>
        </w:rPr>
      </w:pPr>
    </w:p>
    <w:p w14:paraId="3CFEAD23"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Mục đích của việc chia brand trên github:</w:t>
      </w:r>
    </w:p>
    <w:p w14:paraId="56DF2716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Để hoàn thiện 1 chức năng &gt; test &gt; sau khi ổn thì gộp hết code lại vào main</w:t>
      </w:r>
    </w:p>
    <w:p w14:paraId="53EE3DA4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Không ảnh hưởng ở code chính</w:t>
      </w:r>
    </w:p>
    <w:p w14:paraId="7F475A15">
      <w:pPr>
        <w:rPr>
          <w:rFonts w:hint="default" w:ascii="Times New Roman" w:hAnsi="Times New Roman" w:cs="Times New Roman"/>
          <w:b/>
          <w:bCs/>
          <w:lang w:val="vi-VN"/>
        </w:rPr>
      </w:pPr>
    </w:p>
    <w:p w14:paraId="3022D67D"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Một số câu lệnh thường dùng:</w:t>
      </w:r>
    </w:p>
    <w:p w14:paraId="2BFDF9BC">
      <w:pPr>
        <w:numPr>
          <w:ilvl w:val="0"/>
          <w:numId w:val="1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Kéo code mới nhất về: </w:t>
      </w:r>
      <w:r>
        <w:rPr>
          <w:rFonts w:hint="default" w:ascii="Times New Roman" w:hAnsi="Times New Roman"/>
          <w:lang w:val="vi-VN"/>
        </w:rPr>
        <w:t>git pull original main</w:t>
      </w:r>
    </w:p>
    <w:p w14:paraId="3A072811">
      <w:pPr>
        <w:numPr>
          <w:numId w:val="0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(</w:t>
      </w:r>
      <w:r>
        <w:rPr>
          <w:rFonts w:hint="default" w:ascii="Times New Roman" w:hAnsi="Times New Roman"/>
          <w:lang w:val="vi-VN"/>
        </w:rPr>
        <w:t>git pull = git fetch + git merge &lt;=&gt; ghép các file trên git và merge vào code local, không merge trực tiếp do có trường hợp các thành viên cùng làm và cùng merge cùng 1 file =&gt; xảy ra conflict)</w:t>
      </w:r>
    </w:p>
    <w:p w14:paraId="24EC9338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git checkout -b ten_nhanh (tạo nhánh mới)</w:t>
      </w:r>
    </w:p>
    <w:p w14:paraId="72448B4E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git branch (check xem có những branch nào)</w:t>
      </w:r>
    </w:p>
    <w:p w14:paraId="0502E9BE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git checkout main (chuyển nhánh)</w:t>
      </w:r>
    </w:p>
    <w:p w14:paraId="76991BDF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Muốn đưa code từ nhánh A sang nhánh B: =&gt; merge code (ghép code từ nhánh này sang nhánh kia &amp; cộng gộp thành 1)</w:t>
      </w:r>
    </w:p>
    <w:p w14:paraId="059184E1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&gt; chọn compare &amp; pull request</w:t>
      </w:r>
    </w:p>
    <w:p w14:paraId="56301523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 xml:space="preserve">2 hoặc nhiều người cùng sửa 1 file &gt; conflict </w:t>
      </w:r>
    </w:p>
    <w:p w14:paraId="171EA0CD">
      <w:pPr>
        <w:numPr>
          <w:numId w:val="0"/>
        </w:numPr>
        <w:ind w:leftChars="0"/>
        <w:rPr>
          <w:rFonts w:hint="default" w:ascii="Times New Roman" w:hAnsi="Times New Roman"/>
          <w:highlight w:val="yellow"/>
          <w:lang w:val="vi-VN"/>
        </w:rPr>
      </w:pPr>
      <w:r>
        <w:rPr>
          <w:rFonts w:hint="default" w:ascii="Times New Roman" w:hAnsi="Times New Roman"/>
          <w:highlight w:val="yellow"/>
          <w:lang w:val="vi-VN"/>
        </w:rPr>
        <w:t xml:space="preserve">fix: </w:t>
      </w:r>
    </w:p>
    <w:p w14:paraId="25CFC62A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+ git pull (check lỗi) &gt; ngay dòng conflict</w:t>
      </w:r>
    </w:p>
    <w:p w14:paraId="16104F5F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+ mở lại file bị lỗi và fix lại (xóa đi các ký tự đặc biệt và giữ lại nội dung muốn giữ) &gt; save</w:t>
      </w:r>
    </w:p>
    <w:p w14:paraId="3F99E636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+ git add .</w:t>
      </w:r>
    </w:p>
    <w:p w14:paraId="58DE3825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+ git commit -m "noi_dung"</w:t>
      </w:r>
    </w:p>
    <w:p w14:paraId="4F880D8A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+ git push original &lt;ten_nhanh&gt;</w:t>
      </w:r>
    </w:p>
    <w:p w14:paraId="36061EDF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Kiểm tra user đang được cấu hình trong Git</w:t>
      </w:r>
    </w:p>
    <w:p w14:paraId="3678B44C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git config --global user.name</w:t>
      </w:r>
    </w:p>
    <w:p w14:paraId="38AC67D1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git config --global user.email</w:t>
      </w:r>
    </w:p>
    <w:p w14:paraId="15F87E5C"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chuyển đổi giữa các tài khoản github</w:t>
      </w:r>
    </w:p>
    <w:p w14:paraId="458F5C34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fldChar w:fldCharType="begin"/>
      </w:r>
      <w:r>
        <w:rPr>
          <w:rFonts w:hint="default" w:ascii="Times New Roman" w:hAnsi="Times New Roman"/>
          <w:lang w:val="vi-VN"/>
        </w:rPr>
        <w:instrText xml:space="preserve"> HYPERLINK "https://vinasupport.com/tim-kiem-va-thay-doi-git-username-va-email-khi-commit/" </w:instrText>
      </w:r>
      <w:r>
        <w:rPr>
          <w:rFonts w:hint="default" w:ascii="Times New Roman" w:hAnsi="Times New Roman"/>
          <w:lang w:val="vi-VN"/>
        </w:rPr>
        <w:fldChar w:fldCharType="separate"/>
      </w:r>
      <w:r>
        <w:rPr>
          <w:rStyle w:val="51"/>
          <w:rFonts w:hint="default" w:ascii="Times New Roman" w:hAnsi="Times New Roman"/>
          <w:lang w:val="vi-VN"/>
        </w:rPr>
        <w:t>https://vinasupport.com/tim-kiem-va-thay-doi-git-username-va-email-khi-commit/</w:t>
      </w:r>
      <w:r>
        <w:rPr>
          <w:rFonts w:hint="default" w:ascii="Times New Roman" w:hAnsi="Times New Roman"/>
          <w:lang w:val="vi-VN"/>
        </w:rPr>
        <w:fldChar w:fldCharType="end"/>
      </w:r>
    </w:p>
    <w:p w14:paraId="43497335">
      <w:pPr>
        <w:numPr>
          <w:numId w:val="0"/>
        </w:numPr>
        <w:ind w:leftChars="0"/>
        <w:rPr>
          <w:rFonts w:hint="default" w:ascii="Times New Roman" w:hAnsi="Times New Roman"/>
          <w:lang w:val="vi-VN"/>
        </w:rPr>
      </w:pPr>
      <w:bookmarkStart w:id="0" w:name="_GoBack"/>
      <w:bookmarkEnd w:id="0"/>
    </w:p>
    <w:p w14:paraId="38FD2AE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Tài liệu tham khảo: </w:t>
      </w:r>
    </w:p>
    <w:p w14:paraId="56126E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"https://youtube.com/playlist?list=PLncHg6Kn2JT6nWS9MRjSnt6Z-9Rj0pAlo&amp;si=C8mTLh3f6QP0nSSX"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1"/>
          <w:rFonts w:hint="default" w:ascii="Times New Roman" w:hAnsi="Times New Roman" w:cs="Times New Roman"/>
        </w:rPr>
        <w:t>https://youtube.com/playlist?list=PLncHg6Kn2JT6nWS9MRjSnt6Z-9Rj0pAlo&amp;si=C8mTLh3f6QP0nSSX</w:t>
      </w:r>
      <w:r>
        <w:rPr>
          <w:rFonts w:hint="default" w:ascii="Times New Roman" w:hAnsi="Times New Roman" w:cs="Times New Roman"/>
        </w:rPr>
        <w:fldChar w:fldCharType="end"/>
      </w:r>
    </w:p>
    <w:p w14:paraId="61AA2932">
      <w:pPr>
        <w:rPr>
          <w:rFonts w:hint="default" w:ascii="Times New Roman" w:hAnsi="Times New Roman" w:cs="Times New Roman"/>
        </w:rPr>
      </w:pPr>
    </w:p>
    <w:p w14:paraId="03F54F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Tài khoản github: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"https://github.com/cotrandev"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1"/>
          <w:rFonts w:hint="default" w:ascii="Times New Roman" w:hAnsi="Times New Roman" w:cs="Times New Roman"/>
        </w:rPr>
        <w:t>https://github.com/cotrandev</w:t>
      </w:r>
      <w:r>
        <w:rPr>
          <w:rFonts w:hint="default" w:ascii="Times New Roman" w:hAnsi="Times New Roman" w:cs="Times New Roman"/>
        </w:rPr>
        <w:fldChar w:fldCharType="end"/>
      </w:r>
    </w:p>
    <w:p w14:paraId="7D0C01A6">
      <w:pPr>
        <w:rPr>
          <w:rFonts w:hint="default" w:ascii="Times New Roman" w:hAnsi="Times New Roman" w:cs="Times New Roman"/>
        </w:rPr>
      </w:pPr>
    </w:p>
    <w:p w14:paraId="20E8B7E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68BF2"/>
    <w:multiLevelType w:val="singleLevel"/>
    <w:tmpl w:val="B5E68B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C19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1102E2"/>
    <w:rsid w:val="0EB053A8"/>
    <w:rsid w:val="0EE05EF8"/>
    <w:rsid w:val="13A85E50"/>
    <w:rsid w:val="15767345"/>
    <w:rsid w:val="165E3DC0"/>
    <w:rsid w:val="2A484EB1"/>
    <w:rsid w:val="2A4B1F72"/>
    <w:rsid w:val="302E5E9B"/>
    <w:rsid w:val="313C196A"/>
    <w:rsid w:val="3CBA2232"/>
    <w:rsid w:val="42F14560"/>
    <w:rsid w:val="4E52248E"/>
    <w:rsid w:val="5C1761A2"/>
    <w:rsid w:val="6F3068FA"/>
    <w:rsid w:val="73E82D35"/>
    <w:rsid w:val="7CC75342"/>
    <w:rsid w:val="7DC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6"/>
      <w:szCs w:val="26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2025-05-10T12:42:00Z</dcterms:created>
  <dc:creator>MSI VN</dc:creator>
  <cp:lastModifiedBy>Như Ý Trần</cp:lastModifiedBy>
  <dcterms:modified xsi:type="dcterms:W3CDTF">2025-05-10T13:59:49Z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DCE03642B2A0400AB391703BCB1BC6EB_11</vt:lpwstr>
  </property>
</Properties>
</file>