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E5B1D"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Tổng quan về lập trình web</w:t>
      </w:r>
    </w:p>
    <w:p w14:paraId="72FDBA12">
      <w:pPr>
        <w:rPr>
          <w:rFonts w:hint="default"/>
        </w:rPr>
      </w:pPr>
      <w:r>
        <w:rPr>
          <w:rFonts w:hint="default"/>
        </w:rPr>
        <w:t xml:space="preserve">link đọc full: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"https://mindx.edu.vn/blog/huong-dan-viet-code-cho-web-tu-co-ban-den-nang-cao"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https://mindx.edu.vn/blog/huong-dan-viet-code-cho-web-tu-co-ban-den-nang-cao</w:t>
      </w:r>
      <w:r>
        <w:rPr>
          <w:rFonts w:hint="default"/>
        </w:rPr>
        <w:fldChar w:fldCharType="end"/>
      </w:r>
      <w:bookmarkStart w:id="0" w:name="_GoBack"/>
      <w:bookmarkEnd w:id="0"/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14:paraId="5D14F371">
      <w:pPr>
        <w:rPr>
          <w:rFonts w:hint="default"/>
          <w:b/>
          <w:bCs/>
        </w:rPr>
      </w:pPr>
      <w:r>
        <w:rPr>
          <w:rFonts w:hint="default"/>
          <w:b/>
          <w:bCs/>
        </w:rPr>
        <w:t>Lập trình web là gì?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</w:p>
    <w:p w14:paraId="169308DB">
      <w:pPr>
        <w:rPr>
          <w:rFonts w:hint="default"/>
        </w:rPr>
      </w:pPr>
      <w:r>
        <w:rPr>
          <w:rFonts w:hint="default"/>
        </w:rPr>
        <w:t>Lập trình web là quá trình sử dụng các ngôn ngữ lập trình để xây dựng và phát triển các trang web hoặc ứng dụng web</w:t>
      </w:r>
    </w:p>
    <w:p w14:paraId="080270E5">
      <w:pPr>
        <w:rPr>
          <w:rFonts w:hint="default"/>
        </w:rPr>
      </w:pPr>
      <w:r>
        <w:rPr>
          <w:rFonts w:hint="default"/>
        </w:rPr>
        <w:t>Bao gồm việc tạo ra giao diện người dùng (frontend) và xử lý dữ liệu, logic phía máy chủ (backend).</w:t>
      </w:r>
      <w:r>
        <w:rPr>
          <w:rFonts w:hint="default"/>
        </w:rPr>
        <w:tab/>
      </w:r>
      <w:r>
        <w:rPr>
          <w:rFonts w:hint="default"/>
        </w:rPr>
        <w:tab/>
      </w:r>
    </w:p>
    <w:p w14:paraId="387A06EB">
      <w:pPr>
        <w:rPr>
          <w:rFonts w:hint="default"/>
          <w:b/>
          <w:bCs/>
        </w:rPr>
      </w:pPr>
      <w:r>
        <w:rPr>
          <w:rFonts w:hint="default"/>
          <w:b/>
          <w:bCs/>
        </w:rPr>
        <w:t>Học gì để viết code cho web?</w:t>
      </w:r>
    </w:p>
    <w:p w14:paraId="5775075A">
      <w:pPr>
        <w:rPr>
          <w:rFonts w:hint="default"/>
        </w:rPr>
      </w:pPr>
      <w:r>
        <w:rPr>
          <w:rFonts w:hint="default"/>
        </w:rPr>
        <w:t>Frontend: html, css, js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14:paraId="358FED16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html: giúp xây dựng cấu trúc cơ bản của một trang web, cho phép tạo các phần tử như tiêu đề, đoạn văn, hình ảnh, liên kết, bảng và biểu mẫu.</w:t>
      </w:r>
      <w:r>
        <w:rPr>
          <w:rFonts w:hint="default"/>
        </w:rPr>
        <w:tab/>
      </w:r>
    </w:p>
    <w:p w14:paraId="34B20B33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vi-VN"/>
        </w:rPr>
        <w:t>c</w:t>
      </w:r>
      <w:r>
        <w:rPr>
          <w:rFonts w:hint="default"/>
        </w:rPr>
        <w:t>ss: thiết kế và định dạng giao diện website, tạo hiệu ứng động, responsive, giúp trang web hiển thị tốt trên nhiều thiết bị.</w:t>
      </w:r>
    </w:p>
    <w:p w14:paraId="205582D2"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JavaScript: Đây là một ngôn ngữ lập trình giúp tạo hiệu ứng động, xử lý các sự kiện trên website và xây dựng các tính năng tương tác với người dùng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14:paraId="0E5D2B63">
      <w:pPr>
        <w:rPr>
          <w:rFonts w:hint="default"/>
        </w:rPr>
      </w:pPr>
      <w:r>
        <w:rPr>
          <w:rFonts w:hint="default"/>
        </w:rPr>
        <w:tab/>
      </w:r>
      <w:r>
        <w:drawing>
          <wp:inline distT="0" distB="0" distL="114300" distR="114300">
            <wp:extent cx="3352800" cy="3122930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14:paraId="1B46CBE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14:paraId="572ED7AC">
      <w:pPr>
        <w:rPr>
          <w:rFonts w:hint="default"/>
        </w:rPr>
      </w:pPr>
      <w:r>
        <w:rPr>
          <w:rFonts w:hint="default"/>
          <w:b/>
          <w:bCs/>
        </w:rPr>
        <w:t xml:space="preserve">Công cụ hỗ trợ code web: </w:t>
      </w:r>
      <w:r>
        <w:rPr>
          <w:rFonts w:hint="default"/>
        </w:rPr>
        <w:t>Trình soạn thảo mã nguồn (Editor), Trình duyệt để kiểm tra (Browser), GitHub - Quản lý mã nguồn</w:t>
      </w:r>
    </w:p>
    <w:p w14:paraId="061B8DC3">
      <w:pPr>
        <w:rPr>
          <w:rFonts w:hint="default"/>
        </w:rPr>
      </w:pPr>
      <w:r>
        <w:rPr>
          <w:rFonts w:hint="default"/>
        </w:rPr>
        <w:t>backend:</w:t>
      </w:r>
      <w:r>
        <w:rPr>
          <w:rFonts w:hint="default"/>
        </w:rPr>
        <w:tab/>
      </w:r>
      <w:r>
        <w:rPr>
          <w:rFonts w:hint="default"/>
          <w:b/>
          <w:bCs/>
        </w:rPr>
        <w:t>Ngôn ngữ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  <w:lang w:val="vi-VN"/>
        </w:rPr>
        <w:tab/>
      </w:r>
      <w:r>
        <w:rPr>
          <w:rFonts w:hint="default"/>
          <w:b/>
          <w:bCs/>
        </w:rPr>
        <w:t>Framework phổ biến</w:t>
      </w:r>
    </w:p>
    <w:p w14:paraId="462B5F1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lang w:val="vi-VN"/>
        </w:rPr>
        <w:tab/>
      </w:r>
      <w:r>
        <w:rPr>
          <w:rFonts w:hint="default"/>
        </w:rPr>
        <w:t>js (node.js)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Express.js, NestJS</w:t>
      </w:r>
    </w:p>
    <w:p w14:paraId="0E1AB9F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vi-VN"/>
        </w:rPr>
        <w:tab/>
      </w:r>
      <w:r>
        <w:rPr>
          <w:rFonts w:hint="default"/>
        </w:rPr>
        <w:t xml:space="preserve">python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Django, Flask, FastAPI</w:t>
      </w:r>
    </w:p>
    <w:p w14:paraId="7082C4E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vi-VN"/>
        </w:rPr>
        <w:tab/>
      </w:r>
      <w:r>
        <w:rPr>
          <w:rFonts w:hint="default"/>
        </w:rPr>
        <w:t xml:space="preserve">java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Spring Boot</w:t>
      </w:r>
    </w:p>
    <w:p w14:paraId="53F0D3B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vi-VN"/>
        </w:rPr>
        <w:tab/>
      </w:r>
      <w:r>
        <w:rPr>
          <w:rFonts w:hint="default"/>
        </w:rPr>
        <w:t>php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Laravel, Symfony</w:t>
      </w:r>
    </w:p>
    <w:p w14:paraId="5FDAD85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vi-VN"/>
        </w:rPr>
        <w:tab/>
      </w:r>
      <w:r>
        <w:rPr>
          <w:rFonts w:hint="default"/>
        </w:rPr>
        <w:t>C#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ASP.NET Core</w:t>
      </w:r>
    </w:p>
    <w:p w14:paraId="49D0A0B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vi-VN"/>
        </w:rPr>
        <w:tab/>
      </w:r>
      <w:r>
        <w:rPr>
          <w:rFonts w:hint="default"/>
        </w:rPr>
        <w:t>Go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Gin, Echo</w:t>
      </w:r>
    </w:p>
    <w:p w14:paraId="46310EE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vi-VN"/>
        </w:rPr>
        <w:tab/>
      </w:r>
      <w:r>
        <w:rPr>
          <w:rFonts w:hint="default"/>
        </w:rPr>
        <w:t>Ruby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Ruby on Rails</w:t>
      </w:r>
    </w:p>
    <w:p w14:paraId="227193BF">
      <w:pPr>
        <w:rPr>
          <w:rFonts w:hint="default"/>
        </w:rPr>
      </w:pPr>
      <w:r>
        <w:rPr>
          <w:rFonts w:hint="default"/>
        </w:rPr>
        <w:t>Cơ sở dữ liệu: MySQL, PostgreSQL, MongoDB.</w:t>
      </w:r>
      <w:r>
        <w:rPr>
          <w:rFonts w:hint="default"/>
        </w:rPr>
        <w:tab/>
      </w:r>
      <w:r>
        <w:rPr>
          <w:rFonts w:hint="default"/>
        </w:rPr>
        <w:tab/>
      </w:r>
    </w:p>
    <w:p w14:paraId="7E6BCCCA">
      <w:pPr>
        <w:rPr>
          <w:rFonts w:hint="default"/>
        </w:rPr>
      </w:pPr>
      <w:r>
        <w:rPr>
          <w:rFonts w:hint="default"/>
        </w:rPr>
        <w:t>API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14:paraId="2050D483">
      <w:pPr>
        <w:rPr>
          <w:rFonts w:hint="default"/>
          <w:b/>
          <w:bCs/>
        </w:rPr>
      </w:pPr>
      <w:r>
        <w:rPr>
          <w:rFonts w:hint="default"/>
          <w:b/>
          <w:bCs/>
        </w:rPr>
        <w:t>Giai đoạn: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</w:p>
    <w:p w14:paraId="01725537">
      <w:pPr>
        <w:rPr>
          <w:rFonts w:hint="default"/>
        </w:rPr>
      </w:pPr>
      <w:r>
        <w:rPr>
          <w:rFonts w:hint="default"/>
        </w:rPr>
        <w:t>1- Frontend Development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14:paraId="07F43442">
      <w:pPr>
        <w:rPr>
          <w:rFonts w:hint="default"/>
        </w:rPr>
      </w:pPr>
      <w:r>
        <w:rPr>
          <w:rFonts w:hint="default"/>
        </w:rPr>
        <w:t>2- Backend Development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14:paraId="27FD9564">
      <w:pPr>
        <w:rPr>
          <w:rFonts w:hint="default"/>
        </w:rPr>
      </w:pPr>
      <w:r>
        <w:rPr>
          <w:rFonts w:hint="default"/>
        </w:rPr>
        <w:t>3- Fullstack Developer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14:paraId="7D0C01A6"/>
    <w:p w14:paraId="20E8B7E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F4CFB"/>
    <w:multiLevelType w:val="singleLevel"/>
    <w:tmpl w:val="B53F4CF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709D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77502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A484EB1"/>
    <w:rsid w:val="41A4122D"/>
    <w:rsid w:val="43B86527"/>
    <w:rsid w:val="4C93212D"/>
    <w:rsid w:val="7354438F"/>
    <w:rsid w:val="7847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6"/>
      <w:szCs w:val="26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2025-05-10T02:31:00Z</dcterms:created>
  <dc:creator>Như Ý Trần</dc:creator>
  <cp:lastModifiedBy>Như Ý Trần</cp:lastModifiedBy>
  <dcterms:modified xsi:type="dcterms:W3CDTF">2025-05-10T02:34:16Z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4920ADB2BADB4670A1EEAFBCF834FB78_11</vt:lpwstr>
  </property>
</Properties>
</file>