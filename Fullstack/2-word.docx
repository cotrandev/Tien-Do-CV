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F3C675">
      <w:pPr>
        <w:jc w:val="center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Fullstack</w:t>
      </w:r>
    </w:p>
    <w:p w14:paraId="7C61A0EC">
      <w:pPr>
        <w:rPr>
          <w:rFonts w:hint="default"/>
          <w:b/>
          <w:bCs/>
          <w:lang w:val="vi-VN"/>
        </w:rPr>
      </w:pPr>
      <w:r>
        <w:rPr>
          <w:rFonts w:hint="default"/>
          <w:lang w:val="vi-VN"/>
        </w:rPr>
        <w:t xml:space="preserve">link đọc full: </w:t>
      </w: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"https://fptshop.com.vn/tin-tuc/danh-gia/fullstack-la-gi-166182?gidzl=ZhttDev3PMU9f_GtYbjiPuse_Z6KMpWqbwByP9aBPJUPy_nWpLngP9Zo-Z6NNJnlbw-lRc4tog1dYqHkP0" </w:instrText>
      </w:r>
      <w:r>
        <w:rPr>
          <w:rFonts w:hint="default"/>
          <w:lang w:val="vi-VN"/>
        </w:rPr>
        <w:fldChar w:fldCharType="separate"/>
      </w:r>
      <w:r>
        <w:rPr>
          <w:rStyle w:val="51"/>
          <w:rFonts w:hint="default"/>
          <w:lang w:val="vi-VN"/>
        </w:rPr>
        <w:t>https://fptshop.com.vn/tin-tuc/danh-gia/fullstack-la-gi-166182?gidzl=ZhttDev3PMU9f_GtYbjiPuse_Z6KMpWqbwByP9aBPJUPy_nWpLngP9Zo-Z6NNJnlbw-lRc4tog1dYqHkP0</w:t>
      </w:r>
      <w:r>
        <w:rPr>
          <w:rFonts w:hint="default"/>
          <w:lang w:val="vi-VN"/>
        </w:rPr>
        <w:fldChar w:fldCharType="end"/>
      </w:r>
      <w:r>
        <w:rPr>
          <w:rFonts w:hint="default"/>
          <w:b/>
          <w:bCs/>
          <w:lang w:val="vi-VN"/>
        </w:rPr>
        <w:tab/>
      </w:r>
      <w:r>
        <w:rPr>
          <w:rFonts w:hint="default"/>
          <w:b/>
          <w:bCs/>
          <w:lang w:val="vi-VN"/>
        </w:rPr>
        <w:tab/>
      </w:r>
    </w:p>
    <w:p w14:paraId="017571F6">
      <w:pPr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Fullstack là gì?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</w:p>
    <w:p w14:paraId="401085C2">
      <w:pPr>
        <w:rPr>
          <w:rFonts w:hint="default"/>
          <w:lang w:val="vi-VN"/>
        </w:rPr>
      </w:pPr>
      <w:r>
        <w:rPr>
          <w:rFonts w:hint="default"/>
          <w:lang w:val="vi-VN"/>
        </w:rPr>
        <w:t>Full Stack hay Full Stack Developer là người chuyên sâu về cả phần Frontend và Backend của một ứng dụng web hoặc phần mềm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</w:p>
    <w:p w14:paraId="21F7220B">
      <w:pPr>
        <w:rPr>
          <w:rFonts w:hint="default"/>
          <w:lang w:val="vi-VN"/>
        </w:rPr>
      </w:pPr>
      <w:r>
        <w:rPr>
          <w:rFonts w:hint="default"/>
          <w:lang w:val="vi-VN"/>
        </w:rPr>
        <w:t>Có nghĩa là họ có khả năng xây dựng cả giao diện người dùng đẹp mắt (Frontend) và xử lý logic và dữ liệu phía server (Backend)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</w:p>
    <w:p w14:paraId="3D9317E5">
      <w:pPr>
        <w:rPr>
          <w:rFonts w:hint="default"/>
          <w:lang w:val="vi-VN"/>
        </w:rPr>
      </w:pPr>
    </w:p>
    <w:p w14:paraId="068ED1AF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Các yêu cầu công việc khi làm Fullstack là gì?</w:t>
      </w:r>
      <w:r>
        <w:rPr>
          <w:rFonts w:hint="default"/>
          <w:b/>
          <w:bCs/>
          <w:lang w:val="vi-VN"/>
        </w:rPr>
        <w:tab/>
      </w:r>
      <w:r>
        <w:rPr>
          <w:rFonts w:hint="default"/>
          <w:b/>
          <w:bCs/>
          <w:lang w:val="vi-VN"/>
        </w:rPr>
        <w:tab/>
      </w:r>
      <w:r>
        <w:rPr>
          <w:rFonts w:hint="default"/>
          <w:b/>
          <w:bCs/>
          <w:lang w:val="vi-VN"/>
        </w:rPr>
        <w:tab/>
      </w:r>
    </w:p>
    <w:p w14:paraId="3B81FEA9">
      <w:pPr>
        <w:rPr>
          <w:rFonts w:hint="default"/>
          <w:lang w:val="vi-VN"/>
        </w:rPr>
      </w:pPr>
      <w:r>
        <w:rPr>
          <w:rFonts w:hint="default"/>
          <w:lang w:val="vi-VN"/>
        </w:rPr>
        <w:t>Đóng góp vào quá trình thiết kế và phát triển phần mềm từ đầu đến cuối.</w:t>
      </w:r>
      <w:r>
        <w:rPr>
          <w:rFonts w:hint="default"/>
          <w:lang w:val="vi-VN"/>
        </w:rPr>
        <w:tab/>
      </w:r>
    </w:p>
    <w:p w14:paraId="1BAD4A96">
      <w:pPr>
        <w:rPr>
          <w:rFonts w:hint="default"/>
          <w:lang w:val="vi-VN"/>
        </w:rPr>
      </w:pPr>
      <w:r>
        <w:rPr>
          <w:rFonts w:hint="default"/>
          <w:lang w:val="vi-VN"/>
        </w:rPr>
        <w:t>Thực hiện kiểm tra và gỡ lỗi để đảm bảo rằng phần mềm hoạt động một cách tối ưu.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</w:p>
    <w:p w14:paraId="0A1B4D39">
      <w:pPr>
        <w:rPr>
          <w:rFonts w:hint="default"/>
          <w:lang w:val="vi-VN"/>
        </w:rPr>
      </w:pPr>
      <w:r>
        <w:rPr>
          <w:rFonts w:hint="default"/>
          <w:lang w:val="vi-VN"/>
        </w:rPr>
        <w:t>Viết Code cho cả phần Frontend và Backend của ứng dụng.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</w:p>
    <w:p w14:paraId="0FA4349E">
      <w:pPr>
        <w:rPr>
          <w:rFonts w:hint="default"/>
          <w:lang w:val="vi-VN"/>
        </w:rPr>
      </w:pPr>
      <w:r>
        <w:rPr>
          <w:rFonts w:hint="default"/>
          <w:lang w:val="vi-VN"/>
        </w:rPr>
        <w:t>Tham gia vào việc thiết kế các tương tác người dùng trên ứng dụng web.</w:t>
      </w:r>
      <w:r>
        <w:rPr>
          <w:rFonts w:hint="default"/>
          <w:lang w:val="vi-VN"/>
        </w:rPr>
        <w:tab/>
      </w:r>
    </w:p>
    <w:p w14:paraId="63658F88">
      <w:pPr>
        <w:rPr>
          <w:rFonts w:hint="default"/>
          <w:lang w:val="vi-VN"/>
        </w:rPr>
      </w:pPr>
      <w:r>
        <w:rPr>
          <w:rFonts w:hint="default"/>
          <w:lang w:val="vi-VN"/>
        </w:rPr>
        <w:t>Tạo và duy trì máy chủ và cơ sở dữ liệu cho phần Backend của phần mềm.</w:t>
      </w:r>
      <w:r>
        <w:rPr>
          <w:rFonts w:hint="default"/>
          <w:lang w:val="vi-VN"/>
        </w:rPr>
        <w:tab/>
      </w:r>
    </w:p>
    <w:p w14:paraId="19702FAC">
      <w:pPr>
        <w:rPr>
          <w:rFonts w:hint="default"/>
          <w:lang w:val="vi-VN"/>
        </w:rPr>
      </w:pPr>
      <w:r>
        <w:rPr>
          <w:rFonts w:hint="default"/>
          <w:lang w:val="vi-VN"/>
        </w:rPr>
        <w:t>Kiểm soát khả năng tương thích và tối ưu hóa đa nền tảng để đảm bảo trải nghiệm người dùng mượt mà.</w:t>
      </w:r>
    </w:p>
    <w:p w14:paraId="080AFBCA">
      <w:pPr>
        <w:rPr>
          <w:rFonts w:hint="default"/>
          <w:lang w:val="vi-VN"/>
        </w:rPr>
      </w:pPr>
      <w:r>
        <w:rPr>
          <w:rFonts w:hint="default"/>
          <w:lang w:val="vi-VN"/>
        </w:rPr>
        <w:t>Kiểm tra và duy trì thiết kế để đáp ứng nhu cầu sử dụng của người dùng.</w:t>
      </w:r>
      <w:r>
        <w:rPr>
          <w:rFonts w:hint="default"/>
          <w:lang w:val="vi-VN"/>
        </w:rPr>
        <w:tab/>
      </w:r>
    </w:p>
    <w:p w14:paraId="024702EB">
      <w:pPr>
        <w:rPr>
          <w:rFonts w:hint="default"/>
          <w:lang w:val="vi-VN"/>
        </w:rPr>
      </w:pPr>
      <w:r>
        <w:rPr>
          <w:rFonts w:hint="default"/>
          <w:lang w:val="vi-VN"/>
        </w:rPr>
        <w:t>Làm việc chặt chẽ với các nhà thiết kế đồ họa để triển khai các tính năng mới.</w:t>
      </w:r>
    </w:p>
    <w:p w14:paraId="27E0480E">
      <w:pPr>
        <w:rPr>
          <w:rFonts w:hint="default"/>
          <w:lang w:val="vi-VN"/>
        </w:rPr>
      </w:pPr>
      <w:r>
        <w:rPr>
          <w:rFonts w:hint="default"/>
          <w:lang w:val="vi-VN"/>
        </w:rPr>
        <w:t>Xây dựng và duy trì các API và dịch vụ RESTful để kết nối các phần khác nhau của ứng dụng.</w:t>
      </w:r>
    </w:p>
    <w:p w14:paraId="25108F3A">
      <w:pPr>
        <w:rPr>
          <w:rFonts w:hint="default"/>
          <w:lang w:val="vi-VN"/>
        </w:rPr>
      </w:pPr>
      <w:r>
        <w:rPr>
          <w:rFonts w:hint="default"/>
          <w:lang w:val="vi-VN"/>
        </w:rPr>
        <w:t>Liên tục cập nhật với xu hướng và công nghệ mới để đảm bảo đáp ứng nhanh chóng với yêu cầu thị trường.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</w:p>
    <w:p w14:paraId="59125075">
      <w:pPr>
        <w:rPr>
          <w:rFonts w:hint="default"/>
          <w:lang w:val="vi-VN"/>
        </w:rPr>
      </w:pPr>
    </w:p>
    <w:p w14:paraId="72B3649F">
      <w:pPr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Kỹ năng của một Full Stack Developer</w:t>
      </w:r>
      <w:r>
        <w:rPr>
          <w:rFonts w:hint="default"/>
          <w:b/>
          <w:bCs/>
          <w:lang w:val="vi-VN"/>
        </w:rPr>
        <w:tab/>
      </w:r>
      <w:r>
        <w:rPr>
          <w:rFonts w:hint="default"/>
          <w:b/>
          <w:bCs/>
          <w:lang w:val="vi-VN"/>
        </w:rPr>
        <w:tab/>
      </w:r>
      <w:r>
        <w:rPr>
          <w:rFonts w:hint="default"/>
          <w:b/>
          <w:bCs/>
          <w:lang w:val="vi-VN"/>
        </w:rPr>
        <w:tab/>
      </w:r>
      <w:r>
        <w:rPr>
          <w:rFonts w:hint="default"/>
          <w:b/>
          <w:bCs/>
          <w:lang w:val="vi-VN"/>
        </w:rPr>
        <w:tab/>
      </w:r>
      <w:r>
        <w:rPr>
          <w:rFonts w:hint="default"/>
          <w:b/>
          <w:bCs/>
          <w:lang w:val="vi-VN"/>
        </w:rPr>
        <w:tab/>
      </w:r>
      <w:r>
        <w:rPr>
          <w:rFonts w:hint="default"/>
          <w:lang w:val="vi-VN"/>
        </w:rPr>
        <w:tab/>
      </w:r>
    </w:p>
    <w:p w14:paraId="601CBAFD">
      <w:pPr>
        <w:rPr>
          <w:rFonts w:hint="default"/>
          <w:lang w:val="vi-VN"/>
        </w:rPr>
      </w:pPr>
      <w:r>
        <w:rPr>
          <w:rFonts w:hint="default"/>
          <w:lang w:val="vi-VN"/>
        </w:rPr>
        <w:t>Ngôn ngữ lập trình: Thành thạo ít nhất một ngôn ngữ lập trình ở cả hai phía Frontend và Backend (ví dụ: JavaScript cho Frontend và Node.js cho Backend).</w:t>
      </w:r>
    </w:p>
    <w:p w14:paraId="20C442FC">
      <w:pPr>
        <w:rPr>
          <w:rFonts w:hint="default"/>
          <w:lang w:val="vi-VN"/>
        </w:rPr>
      </w:pPr>
      <w:r>
        <w:rPr>
          <w:rFonts w:hint="default"/>
          <w:lang w:val="vi-VN"/>
        </w:rPr>
        <w:t>Cơ sở dữ liệu: MySQL, PostgreSQL, MongoDB.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</w:p>
    <w:p w14:paraId="4A1BBDDA">
      <w:pPr>
        <w:rPr>
          <w:rFonts w:hint="default"/>
          <w:lang w:val="vi-VN"/>
        </w:rPr>
      </w:pPr>
      <w:r>
        <w:rPr>
          <w:rFonts w:hint="default"/>
          <w:lang w:val="vi-VN"/>
        </w:rPr>
        <w:t>Frameworks và thư viện: Sử dụng các frameworks như React, Angular hoặc Vue.js cho phía Frontend và Express, Django, hoặc Spring cho phía Backend</w:t>
      </w:r>
    </w:p>
    <w:p w14:paraId="46B174C5">
      <w:pPr>
        <w:rPr>
          <w:rFonts w:hint="default"/>
          <w:lang w:val="vi-VN"/>
        </w:rPr>
      </w:pPr>
      <w:r>
        <w:rPr>
          <w:rFonts w:hint="default"/>
          <w:lang w:val="vi-VN"/>
        </w:rPr>
        <w:t>HTML/CSS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</w:p>
    <w:p w14:paraId="0F33825D">
      <w:pPr>
        <w:rPr>
          <w:rFonts w:hint="default"/>
          <w:lang w:val="vi-VN"/>
        </w:rPr>
      </w:pPr>
      <w:r>
        <w:rPr>
          <w:rFonts w:hint="default"/>
          <w:lang w:val="vi-VN"/>
        </w:rPr>
        <w:t>Version control/Git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</w:p>
    <w:p w14:paraId="350C22C9">
      <w:pPr>
        <w:rPr>
          <w:rFonts w:hint="default"/>
          <w:lang w:val="vi-VN"/>
        </w:rPr>
      </w:pPr>
      <w:r>
        <w:rPr>
          <w:rFonts w:hint="default"/>
          <w:lang w:val="vi-VN"/>
        </w:rPr>
        <w:t>APIs: Hiểu biết về việc xây dựng và sử dụng APIs để kết nối Frontend và Backend.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</w:p>
    <w:p w14:paraId="1A5F7696">
      <w:pPr>
        <w:rPr>
          <w:rFonts w:hint="default"/>
          <w:lang w:val="vi-VN"/>
        </w:rPr>
      </w:pPr>
      <w:r>
        <w:rPr>
          <w:rFonts w:hint="default"/>
          <w:lang w:val="vi-VN"/>
        </w:rPr>
        <w:t>Kiến thức về bảo mật: Kiến thức về bảo mật để bảo vệ ứng dụng khỏi các mối đe dọa an ninh thông tin.</w:t>
      </w:r>
    </w:p>
    <w:p w14:paraId="097EF479">
      <w:pPr>
        <w:rPr>
          <w:rFonts w:hint="default"/>
          <w:lang w:val="vi-VN"/>
        </w:rPr>
      </w:pPr>
      <w:r>
        <w:rPr>
          <w:rFonts w:hint="default"/>
          <w:lang w:val="vi-VN"/>
        </w:rPr>
        <w:t>Kiến thức về hệ thống phân tán: Các kiến thức về hệ thống phân tán chẳng hạn như Kubernetes, Docker, v.v.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</w:p>
    <w:p w14:paraId="54C9A799">
      <w:pPr>
        <w:rPr>
          <w:rFonts w:hint="default"/>
          <w:lang w:val="vi-VN"/>
        </w:rPr>
      </w:pPr>
      <w:r>
        <w:rPr>
          <w:rFonts w:hint="default"/>
          <w:lang w:val="vi-VN"/>
        </w:rPr>
        <w:t>Kiến thức về quản lý dự án: Hiểu về các phương pháp quản lý dự án như Agile, Scrum hay cách sử dụng các công cụ quản lý dự án như Jira, Trello.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</w:p>
    <w:p w14:paraId="09C449B2">
      <w:pPr>
        <w:rPr>
          <w:rFonts w:hint="default"/>
          <w:lang w:val="vi-VN"/>
        </w:rPr>
      </w:pPr>
      <w:r>
        <w:rPr>
          <w:rFonts w:hint="default"/>
          <w:lang w:val="vi-VN"/>
        </w:rPr>
        <w:t>Kỹ năng mềm: làm việc nhóm, thuyết trình, giải quyết vấn đề, giao tiếp,....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</w:p>
    <w:p w14:paraId="15B2DE32">
      <w:pPr>
        <w:rPr>
          <w:rFonts w:hint="default"/>
          <w:lang w:val="vi-VN"/>
        </w:rPr>
      </w:pPr>
      <w:bookmarkStart w:id="0" w:name="_GoBack"/>
      <w:bookmarkEnd w:id="0"/>
    </w:p>
    <w:p w14:paraId="20E8B7E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610B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A484EB1"/>
    <w:rsid w:val="526610BE"/>
    <w:rsid w:val="77C9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6"/>
      <w:szCs w:val="26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2025-05-10T10:29:00Z</dcterms:created>
  <dc:creator>MSI VN</dc:creator>
  <cp:lastModifiedBy>Như Ý Trần</cp:lastModifiedBy>
  <dcterms:modified xsi:type="dcterms:W3CDTF">2025-05-10T10:34:45Z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12E54B0C654247FDA2797B9A02E19587_11</vt:lpwstr>
  </property>
</Properties>
</file>